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Amazon’s E-Commerce Platform: Redefining Online Shopping</w:t>
      </w:r>
    </w:p>
    <w:p>
      <w:r>
        <w:t>Amazon.com has revolutionized online shopping since its inception 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