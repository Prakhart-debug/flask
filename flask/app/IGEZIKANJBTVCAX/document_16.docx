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 Google's Smart Home Devices: Enhancing Daily Life with Technology</w:t>
      </w:r>
    </w:p>
    <w:p>
      <w:r>
        <w:t>Google's smart home devices, such as Google Nest, have enhanced daily life by providing seamless integration of technology into homes. The Google Nest lineup includes smart speakers, displays, thermostats, cameras, and doorbells, all designed to work together to create a connected home environment. Powered by Google Assistant, these devices offer voice control and automation, allowing users to manage their home with ease.</w:t>
      </w:r>
    </w:p>
    <w:p/>
    <w:p>
      <w:r>
        <w:t>Features like personalized routines, energy-saving modes, and advanced security options make Google Nest devices a valuable addition to any home. Google's commitment to privacy and security ensures that user data is protected, providing peace of mind. As smart home technology continues to evolve, Google remains at the forefront, delivering innovative solutions that enhance the convenience and functionality of daily life.</w:t>
      </w:r>
    </w:p>
    <w:p>
      <w:r>
        <w:t>Amazon.com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