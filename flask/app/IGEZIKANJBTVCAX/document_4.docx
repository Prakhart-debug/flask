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4. How Apple is Revolutionizing the Tablet Market with iPad</w:t>
      </w:r>
    </w:p>
    <w:p>
      <w:r>
        <w:t>Apple's iPad has redefined the tablet market since its launch in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