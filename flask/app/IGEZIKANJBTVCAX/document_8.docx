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 How Microsoft Office 365 is Transforming Workplace Productivity</w:t>
      </w:r>
    </w:p>
    <w:p>
      <w:r>
        <w:t>Microsoft Office 365 has revolutionized workplace productivity by offering a suite of cloud-based applications that enhance collaboration and efficiency. With tools like Word, Excel, PowerPoint, and Outlook, Office 365 provides a comprehensive solution for creating, editing, and sharing documents. The platform's integration with OneDrive and SharePoint allows for seamless file storage and sharing, enabling teams to work together in real-time.</w:t>
      </w:r>
    </w:p>
    <w:p/>
    <w:p>
      <w:r>
        <w:t>Office 365's advanced features, such as AI-powered insights and automation, help users streamline tasks and make informed decisions. The platform's flexibility allows for customization to meet the specific needs of businesses, whether they are small startups or large enterprises. Microsoft's commitment to innovation ensures that Office 365 continues to evolve, providing users with the tools they need to succeed in a dynamic work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