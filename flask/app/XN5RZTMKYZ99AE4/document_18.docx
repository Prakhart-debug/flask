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1994. What started as an online bookstore has evolved into a global e-commerce giant, offering a vast array of products ranging from electronics and apparel to groceries and home goods. Amazon's user-friendly interface, personalized recommendations, and efficient delivery options have set new standards in the retail industry.</w:t>
      </w:r>
    </w:p>
    <w:p/>
    <w:p>
      <w:r>
        <w:t>Amazon's Prime membership program, which offers benefits such as free shipping, streaming services, and exclusive deals, has further solidified its dominance in the market. The company's investment in logistics and fulfillment centers ensures fast and reliable delivery, enhancing customer satisfaction. Amazon's continuous innovation and focus on customer experience have made it a leader in the e-commerce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