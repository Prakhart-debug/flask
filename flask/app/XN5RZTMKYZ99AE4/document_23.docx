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Tesla’s Role in Advancing Electric Vehicles: The Model S, 3, X, and Y</w:t>
      </w:r>
    </w:p>
    <w:p>
      <w:r>
        <w:t>Tesla has been a pioneer in the electric vehicle (EV) industry, with its lineup of models S, 3, X, and Y setting new standards for performance, safety, and sustainability. The Model S, introduced in 2012, was the first luxury electric sedan, offering impressive range and acceleration. The Model 3, launched in 2017, aimed to bring electric vehicles to the mass market with a more affordable price point.</w:t>
      </w:r>
    </w:p>
    <w:p/>
    <w:p>
      <w:r>
        <w:t>The Model X, Tesla's electric SUV, and the Model Y, a compact crossover, have expanded the company's offerings, catering to different market segments. Tesla's vehicles are known for their cutting-edge technology, including Autopilot, over-the-air software updates, and superior battery performance. By pushing the boundaries of what's possible with electric vehicles, Tesla continues to drive the industry towards a more sustainable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