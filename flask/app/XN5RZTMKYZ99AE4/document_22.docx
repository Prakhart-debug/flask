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Amazon’s Venture into AI with Alexa and Echo Devices</w:t>
      </w:r>
    </w:p>
    <w:p>
      <w:r>
        <w:t>Amazon's Alexa and Echo devices have brought artificial intelligence into homes, revolutionizing the way people interact with technology. Alexa, Amazon's voice assistant, powers a range of Echo devices, providing users with hands-free control over various tasks, from playing music and setting reminders to controlling smart home devices and accessing information.</w:t>
      </w:r>
    </w:p>
    <w:p/>
    <w:p>
      <w:r>
        <w:t>The Echo lineup includes smart speakers, displays, and even wearables, all designed to integrate seamlessly into users' daily lives. Alexa's capabilities are continually expanding through regular updates and third-party integrations, making it an increasingly powerful tool for home automation and personal assistance. Amazon's commitment to AI and voice technology ensures that Alexa and Echo devices remain at the forefront of smart home innovation.</w:t>
      </w:r>
    </w:p>
    <w:p/>
    <w:p>
      <w:r>
        <w:t>Tesla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